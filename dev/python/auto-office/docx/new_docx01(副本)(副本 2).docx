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rPr>
          <w:lang w:val="en-US" w:eastAsia="zh-CN"/>
        </w:rPr>
        <w:t>Hainan University</w:t>
      </w:r>
    </w:p>
    <w:p>
      <w:pPr>
        <w:pStyle w:val="4"/>
        <w:bidi w:val="0"/>
      </w:pPr>
      <w:r>
        <w:rPr>
          <w:lang w:val="en-US" w:eastAsia="zh-CN"/>
        </w:rPr>
        <w:t>Hainan University</w:t>
      </w:r>
    </w:p>
    <w:p>
      <w:pPr>
        <w:pStyle w:val="5"/>
        <w:bidi w:val="0"/>
      </w:pPr>
      <w:r>
        <w:rPr>
          <w:lang w:val="en-US" w:eastAsia="zh-CN"/>
        </w:rPr>
        <w:t>HHainan University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</w:pPr>
    </w:p>
    <w:p>
      <w:pPr>
        <w:pStyle w:val="19"/>
        <w:bidi w:val="0"/>
      </w:pPr>
      <w:r>
        <w:rPr>
          <w:lang w:val="en-US" w:eastAsia="zh-CN"/>
        </w:rPr>
        <w:t>HaHainan University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caps w:val="0"/>
          <w:color w:val="404040"/>
          <w:spacing w:val="0"/>
          <w:kern w:val="0"/>
          <w:sz w:val="24"/>
          <w:szCs w:val="24"/>
          <w:shd w:val="clear" w:color="auto" w:fill="FAFAFA"/>
          <w:lang w:val="en-US" w:eastAsia="zh-CN" w:bidi="ar"/>
        </w:rPr>
        <w:t>ity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等宽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等宽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文泉驿等宽微米黑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思源宋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文泉驿等宽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ゴシック">
    <w:altName w:val="文泉驿等宽微米黑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Noto Sans Lao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宋体 CN">
    <w:panose1 w:val="02020500000000000000"/>
    <w:charset w:val="86"/>
    <w:family w:val="auto"/>
    <w:pitch w:val="default"/>
    <w:sig w:usb0="20000083" w:usb1="2ADF3C10" w:usb2="00000016" w:usb3="00000000" w:csb0="60060107" w:csb1="0000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sans-serif">
    <w:altName w:val="思源宋体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ＭＳ ゴシック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F7D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微软雅黑" w:hAnsi="微软雅黑" w:eastAsia="微软雅黑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  <w:style w:type="paragraph" w:customStyle="1" w:styleId="164">
    <w:name w:val="UserStyle1"/>
    <w:qFormat/>
    <w:uiPriority w:val="0"/>
    <w:pPr>
      <w:spacing w:after="200" w:line="276" w:lineRule="auto"/>
      <w:jc w:val="center"/>
    </w:pPr>
    <w:rPr>
      <w:rFonts w:ascii="微软雅黑" w:hAnsi="微软雅黑" w:eastAsia="微软雅黑" w:cstheme="minorBidi"/>
      <w:color w:val="FFDE00"/>
      <w:sz w:val="80"/>
      <w:szCs w:val="22"/>
      <w:lang w:val="en-US" w:eastAsia="en-US" w:bidi="ar-SA"/>
    </w:rPr>
  </w:style>
  <w:style w:type="character" w:customStyle="1" w:styleId="165">
    <w:name w:val="UserStyle2"/>
    <w:qFormat/>
    <w:uiPriority w:val="0"/>
    <w:rPr>
      <w:rFonts w:ascii="宋体" w:hAnsi="宋体" w:eastAsia="宋体"/>
      <w:color w:val="0C8AC5"/>
      <w:sz w:val="30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endnotes" Target="endnotes.xml"/><Relationship Id="rId1" Type="http://schemas.openxmlformats.org/officeDocument/2006/relationships/styles" Target="styles.xml"/><Relationship Id="rId3" Type="http://schemas.openxmlformats.org/officeDocument/2006/relationships/footnotes" Target="footnotes.xml"/><Relationship Id="rId7" Type="http://schemas.openxmlformats.org/officeDocument/2006/relationships/numbering" Target="numbering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2" Type="http://schemas.openxmlformats.org/officeDocument/2006/relationships/settings" Target="setting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cogs</cp:lastModifiedBy>
  <dcterms:modified xsi:type="dcterms:W3CDTF">2020-05-22T15:06:59Z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